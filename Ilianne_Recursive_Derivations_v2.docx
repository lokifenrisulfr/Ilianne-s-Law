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Appendix: Mathematical Derivations for Recursive Kernel Model (Ilianne’s Law) – v2</w:t>
      </w:r>
    </w:p>
    <w:p>
      <w:pPr>
        <w:pStyle w:val="Heading2"/>
      </w:pPr>
      <w:r>
        <w:t>1. Recursive Kernel Formalism</w:t>
      </w:r>
    </w:p>
    <w:p>
      <w:r>
        <w:t>Let the field ψ(x, t) evolve under a memory-integrated operator:</w:t>
      </w:r>
    </w:p>
    <w:p>
      <w:r>
        <w:t>ψ(t) = ψ₀ + ∫₀ᵗ K(t - t') ψ(t') dt'</w:t>
      </w:r>
    </w:p>
    <w:p>
      <w:r>
        <w:t>Where K(t - t') is the memory kernel representing recursive feedback. The system becomes non-Markovian and history-dependent.</w:t>
      </w:r>
    </w:p>
    <w:p>
      <w:pPr>
        <w:pStyle w:val="Heading2"/>
      </w:pPr>
      <w:r>
        <w:t>1.1 Dimensional Analysis Table</w:t>
      </w:r>
    </w:p>
    <w:p>
      <w:r>
        <w:t>Term | Expression | Dimensional Unit</w:t>
      </w:r>
    </w:p>
    <w:p>
      <w:r>
        <w:t>---|---|---</w:t>
      </w:r>
    </w:p>
    <w:p>
      <w:r>
        <w:t>Field (ψ) | Scalar recursive potential | Energy density (J/m³)</w:t>
      </w:r>
    </w:p>
    <w:p>
      <w:r>
        <w:t>Memory Kernel (K) | Weighting over time difference | s⁻¹ or 1/time</w:t>
      </w:r>
    </w:p>
    <w:p>
      <w:r>
        <w:t>Harmonic Mode (a_{ℓm}) | Coefficient in Y_{ℓm} expansion | Unitless (normalized)</w:t>
      </w:r>
    </w:p>
    <w:p>
      <w:r>
        <w:t>Power Spectrum (C_ℓ) | ⟨|a_{ℓm}|²⟩ | Unitless (normalized power)</w:t>
      </w:r>
    </w:p>
    <w:p>
      <w:pPr>
        <w:pStyle w:val="Heading2"/>
      </w:pPr>
      <w:r>
        <w:t>2. Laplace Domain Transformation</w:t>
      </w:r>
    </w:p>
    <w:p>
      <w:r>
        <w:t>Laplace transform:</w:t>
      </w:r>
    </w:p>
    <w:p>
      <w:r>
        <w:t>ψ(s) = ψ₀ / (1 - K(s)</w:t>
      </w:r>
    </w:p>
    <w:p>
      <w:r>
        <w:t>Where K(s) = ∫₀^∞ e^(-st) K(t) dt</w:t>
      </w:r>
    </w:p>
    <w:p>
      <w:r>
        <w:t>Instability when 1 - K(s) = 0 → Pole in ψ(s)</w:t>
      </w:r>
    </w:p>
    <w:p>
      <w:pPr>
        <w:pStyle w:val="Heading2"/>
      </w:pPr>
      <w:r>
        <w:t>3. Recursive Coupling in Angular Harmonics</w:t>
      </w:r>
    </w:p>
    <w:p>
      <w:r>
        <w:t>S(k, τ) = Σ_{ℓ,m} a_{ℓm}(τ) Y_{ℓm}(k̂)</w:t>
      </w:r>
    </w:p>
    <w:p>
      <w:r>
        <w:t>S_Ilianne(k, τ) = S(k, τ) + ∫₀^τ K(τ - τ') S(k, τ') dτ'</w:t>
      </w:r>
    </w:p>
    <w:p>
      <w:r>
        <w:t>a_{ℓm}(τ) = Σ ⟨ℓ₁m₁ ℓ₂m₂|ℓm⟩ a_{ℓ₁m₁} a_{ℓ₂m₂}</w:t>
      </w:r>
    </w:p>
    <w:p>
      <w:r>
        <w:t>Y_{ℓ₁m₁} Y_{ℓ₂m₂} = Σ ⟨ℓ₁m₁ ℓ₂m₂|ℓm⟩ Y_{ℓm}</w:t>
      </w:r>
    </w:p>
    <w:p>
      <w:r>
        <w:t>Truncation: ℓ_max = 6 for practical simulation</w:t>
      </w:r>
    </w:p>
    <w:p>
      <w:pPr>
        <w:pStyle w:val="Heading2"/>
      </w:pPr>
      <w:r>
        <w:t>4. Recursive Modulation of Power Spectrum</w:t>
      </w:r>
    </w:p>
    <w:p>
      <w:r>
        <w:t>C_ℓ = ⟨|a_{ℓm}|²⟩</w:t>
      </w:r>
    </w:p>
    <w:p>
      <w:r>
        <w:t>C_ℓ(τ) = C_ℓ(0) + ∫₀^τ K(τ - τ') C_ℓ(τ') dτ'</w:t>
      </w:r>
    </w:p>
    <w:p>
      <w:r>
        <w:t>C_ℓ(τ) = Σ ⟨ℓ₁ ℓ₂|ℓ⟩² ∫ K(τ - τ') C_{ℓ₁} C_{ℓ₂} dτ'</w:t>
      </w:r>
    </w:p>
    <w:p>
      <w:r>
        <w:t>Example: K(τ) = e^{-τ/τ₀}, τ₀ = 1</w:t>
      </w:r>
    </w:p>
    <w:p>
      <w:pPr>
        <w:pStyle w:val="Heading2"/>
      </w:pPr>
      <w:r>
        <w:t>5. Isochoric Instability Threshold</w:t>
      </w:r>
    </w:p>
    <w:p>
      <w:r>
        <w:t>Constraint: dV_ψ/dt = 0 (no dissipation)</w:t>
      </w:r>
    </w:p>
    <w:p>
      <w:r>
        <w:t>ψ(x, t) = ψ₀(x) + ∫₀^t K(t - t') ψ(x, t') dt'</w:t>
      </w:r>
    </w:p>
    <w:p>
      <w:r>
        <w:t>Singularity: ∂²ψ/∂t² → ∞ as t → t_c</w:t>
      </w:r>
    </w:p>
    <w:p>
      <w:pPr>
        <w:pStyle w:val="Heading2"/>
      </w:pPr>
      <w:r>
        <w:t>6. Recursive Multipole Modulation (CMB)</w:t>
      </w:r>
    </w:p>
    <w:p>
      <w:r>
        <w:t>C_ℓ^Ilianne = C_ℓ^ΛCDM [1 + ε_ℓ cos(ω_ℓ B + δ_ℓ)]</w:t>
      </w:r>
    </w:p>
    <w:p>
      <w:r>
        <w:t>ε_ℓ: amplitude, ω_ℓ: frequency, δ_ℓ: phase offset, B: curvature constraint</w:t>
      </w:r>
    </w:p>
    <w:p>
      <w:pPr>
        <w:pStyle w:val="Heading2"/>
      </w:pPr>
      <w:r>
        <w:t>7. Kernel Function Examples &amp; Graphs</w:t>
      </w:r>
    </w:p>
    <w:p>
      <w:r>
        <w:t>K(τ) forms:</w:t>
      </w:r>
    </w:p>
    <w:p>
      <w:r>
        <w:t>- Exponential: K(τ) = e^{-τ/τ₀}</w:t>
      </w:r>
    </w:p>
    <w:p>
      <w:r>
        <w:t>- Power-law: K(τ) = (τ + ε)^{-n}</w:t>
      </w:r>
    </w:p>
    <w:p>
      <w:r>
        <w:t>- Oscillatory: K(τ) = cos(ωτ) e^{-τ/τ₀}</w:t>
      </w:r>
    </w:p>
    <w:p>
      <w:r>
        <w:t>Graphs: To be added in Phase 2</w:t>
      </w:r>
    </w:p>
    <w:p>
      <w:pPr>
        <w:pStyle w:val="Heading2"/>
      </w:pPr>
      <w:r>
        <w:t>8. Physical Interpretation Overview</w:t>
      </w:r>
    </w:p>
    <w:p>
      <w:r>
        <w:t>- Recursive feedback → phase-locking in CMB</w:t>
      </w:r>
    </w:p>
    <w:p>
      <w:r>
        <w:t>- Isochoric constraint → field pressure trap</w:t>
      </w:r>
    </w:p>
    <w:p>
      <w:r>
        <w:t>- Departure from inflation → memory-based emergence</w:t>
      </w:r>
    </w:p>
    <w:p>
      <w:pPr>
        <w:pStyle w:val="Heading2"/>
      </w:pPr>
      <w:r>
        <w:t>Summary of Derivation Tools</w:t>
      </w:r>
    </w:p>
    <w:p>
      <w:r>
        <w:t>Domain | Equation Component | Role</w:t>
      </w:r>
    </w:p>
    <w:p>
      <w:r>
        <w:t>---|---|---</w:t>
      </w:r>
    </w:p>
    <w:p>
      <w:r>
        <w:t>Time Evolution | ψ(s) = ψ₀ / [1 - K(s)] | Memory-stability criterion</w:t>
      </w:r>
    </w:p>
    <w:p>
      <w:r>
        <w:t>Angular Coupling | CG-weighted recursion | CMB multipole transitions</w:t>
      </w:r>
    </w:p>
    <w:p>
      <w:r>
        <w:t>Spectral Modulation | C_ℓ = C_ℓ⁰ + ∫ K C_ℓ | Recursive power evolution</w:t>
      </w:r>
    </w:p>
    <w:p>
      <w:r>
        <w:t>Collapse Condition | ∂²ψ / ∂t² → ∞ | Isochoric singularity</w:t>
      </w:r>
    </w:p>
    <w:p>
      <w:r>
        <w:t>Physical Kernel | K(τ - τ'): exp, power-law | Feedback signature type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